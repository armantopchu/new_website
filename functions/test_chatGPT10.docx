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Tyson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Tyson,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