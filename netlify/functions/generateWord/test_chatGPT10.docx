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sadasdsad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sadasdsad,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